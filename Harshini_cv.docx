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Harshini Leninkumar - Resume</w:t>
      </w:r>
    </w:p>
    <w:p>
      <w:pPr>
        <w:pStyle w:val="Heading1"/>
      </w:pPr>
      <w:r>
        <w:t>Harshini Leninkumar</w:t>
      </w:r>
    </w:p>
    <w:p>
      <w:r>
        <w:t>Chennai, Tamil Nadu, India</w:t>
      </w:r>
    </w:p>
    <w:p>
      <w:r>
        <w:t>Email: harshini0802@gmail.com</w:t>
      </w:r>
    </w:p>
    <w:p>
      <w:r>
        <w:t>LinkedIn: Harshini Leninkumar</w:t>
      </w:r>
    </w:p>
    <w:p>
      <w:r>
        <w:t>Solution Engineer and R&amp;D Specialist with over 5 years of experience in the telecommunications industry. Skilled in UIV adapter development, data processing, deployment automation, and system stability. Expertise in Java, Python, Docker, Kubernetes, and data streaming with Kafka.</w:t>
      </w:r>
    </w:p>
    <w:p>
      <w:r>
        <w:t>- Backend Development:Java, Python, C#, SQL, Neo4j, MariaDB</w:t>
      </w:r>
    </w:p>
    <w:p>
      <w:r>
        <w:t>- Data Streaming &amp; Processing:Kafka, JSON, XML, CSV</w:t>
      </w:r>
    </w:p>
    <w:p>
      <w:r>
        <w:t>- Containerization &amp; CI/CD:Docker, Kubernetes, Jenkins, GitHub</w:t>
      </w:r>
    </w:p>
    <w:p>
      <w:r>
        <w:t>- Automation &amp; DevOps:Ansible, Shell Scripting, Git</w:t>
      </w:r>
    </w:p>
    <w:p>
      <w:pPr>
        <w:pStyle w:val="Heading3"/>
      </w:pPr>
      <w:r>
        <w:t>Solution Engineer</w:t>
      </w:r>
    </w:p>
    <w:p>
      <w:r>
        <w:t>Nokia Networks</w:t>
      </w:r>
    </w:p>
    <w:p>
      <w:r>
        <w:t>April 2024 - Present</w:t>
      </w:r>
    </w:p>
    <w:p>
      <w:r>
        <w:t>- As a Solution Engineer, I was responsible for developing, and implementing data integration solutions for Nokia’s Unified Inventory (UIV) platform.</w:t>
      </w:r>
    </w:p>
    <w:p>
      <w:r>
        <w:t>- My role involved customizing adapters to retrieve and transform customer data from diverse sources, ensuring seamless data integration and visualization in a multi-vendor environment for Optus</w:t>
      </w:r>
    </w:p>
    <w:p>
      <w:r>
        <w:t>- I also managed migration projects, using custom SQL, CQL, and XSLT to accurately transform and migrate data into the UIV format, ensuring a smooth transition and reliable data integration for NBN Client.</w:t>
      </w:r>
    </w:p>
    <w:p>
      <w:pPr>
        <w:pStyle w:val="Heading3"/>
      </w:pPr>
      <w:r>
        <w:t>Applied R&amp;D Engineer</w:t>
      </w:r>
    </w:p>
    <w:p>
      <w:r>
        <w:t>Nokia Networks</w:t>
      </w:r>
    </w:p>
    <w:p>
      <w:r>
        <w:t>October 2021 - April 2024</w:t>
      </w:r>
    </w:p>
    <w:p>
      <w:r>
        <w:t>- As a Applied R&amp;D Engineer, I specialized in data analysis, web development and customer UIV adapter development.</w:t>
      </w:r>
    </w:p>
    <w:p>
      <w:r>
        <w:t>- I utilized Python’s Pandas and PowerBI to create interactive reports for the GSD PowerBI Report, ensuring data accuracy.</w:t>
      </w:r>
    </w:p>
    <w:p>
      <w:r>
        <w:t>- I enhanced the GSD Web Portal to improve data access and user interface.</w:t>
      </w:r>
    </w:p>
    <w:p>
      <w:r>
        <w:t>- I have started working on Nokia's Unified Inventory (UIV) platform, where I develop and customize adapters for seamless data integration in multi-vendor environments. This involves transforming data into the UIV format for clients like Optus and AT&amp;T.</w:t>
      </w:r>
    </w:p>
    <w:p>
      <w:pPr>
        <w:pStyle w:val="Heading3"/>
      </w:pPr>
      <w:r>
        <w:t>Graduate Engineering Trainee</w:t>
      </w:r>
    </w:p>
    <w:p>
      <w:r>
        <w:t>Nokia Networks</w:t>
      </w:r>
    </w:p>
    <w:p>
      <w:r>
        <w:t>August 2020 - October 2021</w:t>
      </w:r>
    </w:p>
    <w:p>
      <w:r>
        <w:t>- As a Graduate Engineer Trainee, contributed to testing, integration, and data visualization projects, delivering efficient and automated solutions</w:t>
      </w:r>
    </w:p>
    <w:p>
      <w:r>
        <w:t>- For the NetAct SAT Testing &amp; Integration project, I conducted Site Acceptance Testing and integrated SNMP elements for clients like Proximus and Tango.</w:t>
      </w:r>
    </w:p>
    <w:p>
      <w:r>
        <w:t>- I also automated network element integration using the NetAct SBI Integration Tool, streamlining processes with Ansible and Jenkins for efficient integration with NetAct's South Bound Interface.</w:t>
      </w:r>
    </w:p>
    <w:p>
      <w:r>
        <w:t>- Started developing an interactive Power BI dashboards for data analysis and real-time reporting, showcasing strong technical and analytical skills.</w:t>
      </w:r>
    </w:p>
    <w:p>
      <w:r>
        <w:t>- Started UIV Adapter Development for AT&amp;T and Optus.</w:t>
      </w:r>
    </w:p>
    <w:p>
      <w:pPr>
        <w:pStyle w:val="Heading3"/>
      </w:pPr>
      <w:r>
        <w:t>Intern</w:t>
      </w:r>
    </w:p>
    <w:p>
      <w:r>
        <w:t>Nokia Networks</w:t>
      </w:r>
    </w:p>
    <w:p>
      <w:r>
        <w:t>October 2019 - June 2020</w:t>
      </w:r>
    </w:p>
    <w:p>
      <w:r>
        <w:t>- Contributed to automation and DevOps projects, focusing on enhancing efficiency and reliability. Developed and executed automated solutions using advanced tools and frameworks like Robot Framework, Ansible, and Jenkins.</w:t>
      </w:r>
    </w:p>
    <w:p>
      <w:r>
        <w:t>- Specialized in testing automation and storage migration, ensuring seamless processes with minimal downtime and optimized performance.</w:t>
      </w:r>
    </w:p>
    <w:p>
      <w:r>
        <w:t>- Collaborated with teams to implement innovative solutions, showcasing strong technical and problem-solving skills.</w:t>
      </w:r>
    </w:p>
    <w:p>
      <w:pPr>
        <w:pStyle w:val="Heading3"/>
      </w:pPr>
      <w:r>
        <w:t>Navitas Lifescience LLP</w:t>
      </w:r>
    </w:p>
    <w:p>
      <w:r>
        <w:t>Intern</w:t>
      </w:r>
    </w:p>
    <w:p>
      <w:r>
        <w:t>May 2018 - June 2018</w:t>
      </w:r>
    </w:p>
    <w:p>
      <w:r>
        <w:t>- Developed the "Asset Manager" Android application to maintain asset data using MIT Android App Inventor.</w:t>
      </w:r>
    </w:p>
    <w:p>
      <w:pPr>
        <w:pStyle w:val="Heading3"/>
      </w:pPr>
      <w:r>
        <w:t>UIV Adapter Development</w:t>
      </w:r>
    </w:p>
    <w:p>
      <w:r>
        <w:t>Technologies Used:JSON, XML, Java, Python, JavaScript, MariaDB, Neo4j, Go, Jenkins, Docker, Kubernetes</w:t>
      </w:r>
    </w:p>
    <w:p>
      <w:r>
        <w:t>- Unified Inventory at Nokia, is a cloud-native, multi-vendor, and multi-domain solution aimed at managing and visualizing network resources and services in real-time.</w:t>
      </w:r>
    </w:p>
    <w:p>
      <w:r>
        <w:t>- Developed and customized UIV adapters to retrieve customer data from multiple sources (SFTP/HTTP) in XML, JSON, and CSV formats. Utilized XPath expressions and custom Java code to process and transform the data into the UIV format, catering to customers such as Optus and AT&amp;T.</w:t>
      </w:r>
    </w:p>
    <w:p>
      <w:pPr>
        <w:pStyle w:val="Heading3"/>
      </w:pPr>
      <w:r>
        <w:t>SRI - UIV Adapter Migration</w:t>
      </w:r>
    </w:p>
    <w:p>
      <w:r>
        <w:t>Technologies Used:SQL, CQL, XSLT</w:t>
      </w:r>
    </w:p>
    <w:p>
      <w:r>
        <w:t>- Used the SRI-UIV Adapter Migration Framework to retrieve data from external servers using customized SQL and from internal UIV servers using customized CQL. Utilized XSLT to transform the data into the UIV format for reloading into the UIV server.</w:t>
      </w:r>
    </w:p>
    <w:p>
      <w:pPr>
        <w:pStyle w:val="Heading3"/>
      </w:pPr>
      <w:r>
        <w:t>GSD PowerBI Report</w:t>
      </w:r>
    </w:p>
    <w:p>
      <w:r>
        <w:t>Technologies Used:PowerBI, Python Pandas package, Jira-utility</w:t>
      </w:r>
    </w:p>
    <w:p>
      <w:r>
        <w:t>- Processed data collected via JIRA-Utility using Python's Pandas library for data analysis and visualized it through Power Bi</w:t>
      </w:r>
    </w:p>
    <w:p>
      <w:r>
        <w:t>- Enhanced report navigation with interactive charts and data filters to improve user experience.</w:t>
      </w:r>
    </w:p>
    <w:p>
      <w:r>
        <w:t>- Maintained and updated Power BI reports to ensure data accuracy and provide up-to-date information.</w:t>
      </w:r>
    </w:p>
    <w:p>
      <w:pPr>
        <w:pStyle w:val="Heading3"/>
      </w:pPr>
      <w:r>
        <w:t>GSD Web Portal</w:t>
      </w:r>
    </w:p>
    <w:p>
      <w:r>
        <w:t>Technologies Used:Node.js, Java</w:t>
      </w:r>
    </w:p>
    <w:p>
      <w:r>
        <w:t>- Enhanced the GSD Portal by adding new features to improve data access and user interface functionalities for WorkItem creation and maintenance.</w:t>
      </w:r>
    </w:p>
    <w:p>
      <w:pPr>
        <w:pStyle w:val="Heading3"/>
      </w:pPr>
      <w:r>
        <w:t>NetAct SAT Testing &amp; Integration</w:t>
      </w:r>
    </w:p>
    <w:p>
      <w:r>
        <w:t>Application Used:NetAct</w:t>
      </w:r>
    </w:p>
    <w:p>
      <w:r>
        <w:t>- Performed Manual Site Acceptance Testing during NetAct installation for clients, including Proximus, Tango, and du.ae.</w:t>
      </w:r>
    </w:p>
    <w:p>
      <w:r>
        <w:t>- Integrated SNMP network elements into the NetAct environment for Eronet.</w:t>
      </w:r>
    </w:p>
    <w:p>
      <w:pPr>
        <w:pStyle w:val="Heading3"/>
      </w:pPr>
      <w:r>
        <w:t>NetAct SBI Integration Tool</w:t>
      </w:r>
    </w:p>
    <w:p>
      <w:r>
        <w:t>Technologies Used:Ansible, Python, Jenkins, Docker, Shell Script, VBA, NetAct</w:t>
      </w:r>
    </w:p>
    <w:p>
      <w:r>
        <w:t>- Automated the process of generating input files for the NE Integration Window after pre-checks, license creation, and preparation of NetAct and Network Elements, facilitating the integration of Network Elements with NetAct’s South Bound Interface.</w:t>
      </w:r>
    </w:p>
    <w:p>
      <w:r>
        <w:t>- Replaced manual CLI steps by using CIQs to perform these tasks automatically.</w:t>
      </w:r>
    </w:p>
    <w:p>
      <w:pPr>
        <w:pStyle w:val="Heading3"/>
      </w:pPr>
      <w:r>
        <w:t>E911 Nuisance Call Blocking Web Portal Robot Framework Automation</w:t>
      </w:r>
    </w:p>
    <w:p>
      <w:r>
        <w:t>Technologies Used:Python using Robot Framework</w:t>
      </w:r>
    </w:p>
    <w:p>
      <w:r>
        <w:t>- Automated test cases for the E911 Web Portal using Robot Framework, significantly reducing manual testing effort and improving efficiency.</w:t>
      </w:r>
    </w:p>
    <w:p>
      <w:r>
        <w:t>- Leveraged libraries such as Selenium, Collections, and SSH to validate functionality across diverse scenarios..</w:t>
      </w:r>
    </w:p>
    <w:p>
      <w:pPr>
        <w:pStyle w:val="Heading3"/>
      </w:pPr>
      <w:r>
        <w:t>Automation Storage Migration</w:t>
      </w:r>
    </w:p>
    <w:p>
      <w:r>
        <w:t>Technologies Used:Ansible, Python, Jenkins, Docker, Shell Script, VseCLI, UEMCLI, VBA</w:t>
      </w:r>
    </w:p>
    <w:p>
      <w:r>
        <w:t>- Developed an application to automate the migration of VMware ESXi, ensuring seamless transfer of VMs from VNX to Unity with minimal downtime and no failures.</w:t>
      </w:r>
    </w:p>
    <w:p>
      <w:r>
        <w:t>- Achieved this by utilizing automated command-line interfaces (uemcli, navicli, and vsecli) to handle necessary pre-steps and perform VM migration.</w:t>
      </w:r>
    </w:p>
    <w:p>
      <w:r>
        <w:t>- Implemented DevOps practices using Jenkins, Docker, and Ansible to streamline and optimize the migration process.</w:t>
      </w:r>
    </w:p>
    <w:p>
      <w:pPr>
        <w:pStyle w:val="Heading3"/>
      </w:pPr>
      <w:r>
        <w:t>Asset Manager App</w:t>
      </w:r>
    </w:p>
    <w:p>
      <w:r>
        <w:t>Technologies Used:MIT App Inventor</w:t>
      </w:r>
    </w:p>
    <w:p>
      <w:r>
        <w:t>- Developed an Android application for asset data management to track information about purchased assets and their status, such as whether an asset is allotted, requested for service, under repair, expired, or in other states.</w:t>
      </w:r>
    </w:p>
    <w:p>
      <w:pPr>
        <w:pStyle w:val="Heading3"/>
      </w:pPr>
      <w:r>
        <w:t>Personality Check</w:t>
      </w:r>
    </w:p>
    <w:p>
      <w:r>
        <w:t>Technologies Used:C#</w:t>
      </w:r>
    </w:p>
    <w:p>
      <w:r>
        <w:t>- A Windows application developed in c# using Windows Form.</w:t>
      </w:r>
    </w:p>
    <w:p>
      <w:r>
        <w:t>- It categorize the people based on Myers-Briggs Type Indicator, after analysing their response to multiple situations.</w:t>
      </w:r>
    </w:p>
    <w:p>
      <w:pPr>
        <w:pStyle w:val="Heading3"/>
      </w:pPr>
      <w:r>
        <w:t>MTech Integrated Software Engineering</w:t>
      </w:r>
    </w:p>
    <w:p>
      <w:r>
        <w:t>Vellore Institute of Technology, Vellore, Tamil Nadu</w:t>
      </w:r>
    </w:p>
    <w:p>
      <w:r>
        <w:t>2015 - 2020 | CGPA: 8.23</w:t>
      </w:r>
    </w:p>
    <w:p>
      <w:pPr>
        <w:pStyle w:val="Heading3"/>
      </w:pPr>
      <w:r>
        <w:t>HSC</w:t>
      </w:r>
    </w:p>
    <w:p>
      <w:r>
        <w:t>Sunbeam Matriculation Higher Secondary School, Vellore, Tamil Nadu</w:t>
      </w:r>
    </w:p>
    <w:p>
      <w:r>
        <w:t>2014 - 2015 | Percentage: 92.08%</w:t>
      </w:r>
    </w:p>
    <w:p>
      <w:pPr>
        <w:pStyle w:val="Heading3"/>
      </w:pPr>
      <w:r>
        <w:t>SSLC</w:t>
      </w:r>
    </w:p>
    <w:p>
      <w:r>
        <w:t>Sunbeam Matriculation Higher Secondary School, Vellore, Tamil Nadu</w:t>
      </w:r>
    </w:p>
    <w:p>
      <w:r>
        <w:t>2012 - 2013 | Percentage: 96.2%</w:t>
      </w:r>
    </w:p>
    <w:p>
      <w:r>
        <w:t>- Certified as “Senior Grade in Typewriting” (English) - August 2015.</w:t>
      </w:r>
    </w:p>
    <w:p>
      <w:r>
        <w:t>- Certified in "Advanced Training in Computer Technology" by Apollo Computer Educational Limited, June 2015.</w:t>
      </w:r>
    </w:p>
    <w:p>
      <w:r>
        <w:t>- Programming</w:t>
      </w:r>
    </w:p>
    <w:p>
      <w:r>
        <w:t>- Practicing Yoga</w:t>
      </w:r>
    </w:p>
    <w:p>
      <w:r>
        <w:t>Tamil, English,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